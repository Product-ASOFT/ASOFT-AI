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896711" w14:textId="4FD02269" w:rsidR="00524260" w:rsidRPr="0095710B" w:rsidRDefault="00000000" w:rsidP="00524260">
      <w:pPr>
        <w:pStyle w:val="Title"/>
        <w:jc w:val="center"/>
        <w:rPr>
          <w:rFonts w:ascii="Times New Roman" w:hAnsi="Times New Roman" w:cs="Times New Roman"/>
          <w:color w:val="auto"/>
        </w:rPr>
      </w:pPr>
      <w:r w:rsidRPr="0095710B">
        <w:rPr>
          <w:rFonts w:ascii="Times New Roman" w:hAnsi="Times New Roman" w:cs="Times New Roman"/>
          <w:color w:val="auto"/>
        </w:rPr>
        <w:t xml:space="preserve">YÊU CẦU PHÁT TRIỂN CHỨC NĂNG </w:t>
      </w:r>
      <w:r w:rsidR="00524260" w:rsidRPr="0095710B">
        <w:rPr>
          <w:rFonts w:ascii="Times New Roman" w:hAnsi="Times New Roman" w:cs="Times New Roman"/>
          <w:color w:val="auto"/>
        </w:rPr>
        <w:t>QUẢN LÝ THANH TOÁN</w:t>
      </w:r>
    </w:p>
    <w:p w14:paraId="25EBDB2D" w14:textId="77777777" w:rsidR="00DC7810" w:rsidRPr="0095710B" w:rsidRDefault="00000000" w:rsidP="0095710B">
      <w:pPr>
        <w:pStyle w:val="Heading1"/>
        <w:rPr>
          <w:rFonts w:ascii="Times New Roman" w:hAnsi="Times New Roman" w:cs="Times New Roman"/>
          <w:color w:val="auto"/>
        </w:rPr>
      </w:pPr>
      <w:r w:rsidRPr="0095710B">
        <w:rPr>
          <w:rFonts w:ascii="Times New Roman" w:hAnsi="Times New Roman" w:cs="Times New Roman"/>
          <w:color w:val="auto"/>
        </w:rPr>
        <w:t>I. Mục tiêu</w:t>
      </w:r>
    </w:p>
    <w:p w14:paraId="644413DB" w14:textId="333ACBC9" w:rsidR="00DC7810" w:rsidRPr="0095710B" w:rsidRDefault="00000000" w:rsidP="0095710B">
      <w:pPr>
        <w:ind w:left="270"/>
        <w:rPr>
          <w:rFonts w:ascii="Times New Roman" w:hAnsi="Times New Roman" w:cs="Times New Roman"/>
        </w:rPr>
      </w:pPr>
      <w:r w:rsidRPr="0095710B">
        <w:rPr>
          <w:rFonts w:ascii="Times New Roman" w:hAnsi="Times New Roman" w:cs="Times New Roman"/>
        </w:rPr>
        <w:t>Hiện tại, hệ thống BEM đang hỗ trợ lập và đính kèm hồ sơ đề nghị thanh toán. Tuy nhiên, việc kiểm tra hồ sơ và phê duyệt vẫn còn thực hiện thủ công (in giấy, kiểm tra</w:t>
      </w:r>
      <w:r w:rsidR="00422D19" w:rsidRPr="0095710B">
        <w:rPr>
          <w:rFonts w:ascii="Times New Roman" w:hAnsi="Times New Roman" w:cs="Times New Roman"/>
        </w:rPr>
        <w:t xml:space="preserve"> hồ sơ đính kèm</w:t>
      </w:r>
      <w:r w:rsidRPr="0095710B">
        <w:rPr>
          <w:rFonts w:ascii="Times New Roman" w:hAnsi="Times New Roman" w:cs="Times New Roman"/>
        </w:rPr>
        <w:t xml:space="preserve"> bằng mắt</w:t>
      </w:r>
      <w:r w:rsidR="00422D19" w:rsidRPr="0095710B">
        <w:rPr>
          <w:rFonts w:ascii="Times New Roman" w:hAnsi="Times New Roman" w:cs="Times New Roman"/>
        </w:rPr>
        <w:t xml:space="preserve"> khi phê duyệt thanh toán</w:t>
      </w:r>
      <w:r w:rsidRPr="0095710B">
        <w:rPr>
          <w:rFonts w:ascii="Times New Roman" w:hAnsi="Times New Roman" w:cs="Times New Roman"/>
        </w:rPr>
        <w:t>, ký</w:t>
      </w:r>
      <w:r w:rsidR="00422D19" w:rsidRPr="0095710B">
        <w:rPr>
          <w:rFonts w:ascii="Times New Roman" w:hAnsi="Times New Roman" w:cs="Times New Roman"/>
        </w:rPr>
        <w:t xml:space="preserve"> phê duyệt trên giấy</w:t>
      </w:r>
      <w:r w:rsidRPr="0095710B">
        <w:rPr>
          <w:rFonts w:ascii="Times New Roman" w:hAnsi="Times New Roman" w:cs="Times New Roman"/>
        </w:rPr>
        <w:t xml:space="preserve">). </w:t>
      </w:r>
      <w:r w:rsidR="00422D19" w:rsidRPr="0095710B">
        <w:rPr>
          <w:rFonts w:ascii="Times New Roman" w:hAnsi="Times New Roman" w:cs="Times New Roman"/>
        </w:rPr>
        <w:t>Đ</w:t>
      </w:r>
      <w:r w:rsidRPr="0095710B">
        <w:rPr>
          <w:rFonts w:ascii="Times New Roman" w:hAnsi="Times New Roman" w:cs="Times New Roman"/>
        </w:rPr>
        <w:t xml:space="preserve">ề xuất phát triển </w:t>
      </w:r>
      <w:r w:rsidR="00524260" w:rsidRPr="0095710B">
        <w:rPr>
          <w:rFonts w:ascii="Times New Roman" w:hAnsi="Times New Roman" w:cs="Times New Roman"/>
        </w:rPr>
        <w:t xml:space="preserve">tính năng </w:t>
      </w:r>
      <w:r w:rsidR="00422D19" w:rsidRPr="0095710B">
        <w:rPr>
          <w:rFonts w:ascii="Times New Roman" w:hAnsi="Times New Roman" w:cs="Times New Roman"/>
        </w:rPr>
        <w:t>để:</w:t>
      </w:r>
    </w:p>
    <w:p w14:paraId="22BAA67B" w14:textId="77777777" w:rsidR="00DC7810" w:rsidRPr="0095710B" w:rsidRDefault="00000000">
      <w:pPr>
        <w:rPr>
          <w:rFonts w:ascii="Times New Roman" w:hAnsi="Times New Roman" w:cs="Times New Roman"/>
        </w:rPr>
      </w:pPr>
      <w:r w:rsidRPr="0095710B">
        <w:rPr>
          <w:rFonts w:ascii="Times New Roman" w:hAnsi="Times New Roman" w:cs="Times New Roman"/>
        </w:rPr>
        <w:t>- Tăng tốc độ xử lý hồ sơ thanh toán.</w:t>
      </w:r>
    </w:p>
    <w:p w14:paraId="6D918211" w14:textId="77777777" w:rsidR="00DC7810" w:rsidRPr="0095710B" w:rsidRDefault="00000000">
      <w:pPr>
        <w:rPr>
          <w:rFonts w:ascii="Times New Roman" w:hAnsi="Times New Roman" w:cs="Times New Roman"/>
        </w:rPr>
      </w:pPr>
      <w:r w:rsidRPr="0095710B">
        <w:rPr>
          <w:rFonts w:ascii="Times New Roman" w:hAnsi="Times New Roman" w:cs="Times New Roman"/>
        </w:rPr>
        <w:t>- Nâng cao tính chính xác, minh bạch trong kiểm tra chứng từ.</w:t>
      </w:r>
    </w:p>
    <w:p w14:paraId="2C27BE03" w14:textId="77777777" w:rsidR="00DC7810" w:rsidRPr="0095710B" w:rsidRDefault="00000000">
      <w:pPr>
        <w:rPr>
          <w:rFonts w:ascii="Times New Roman" w:hAnsi="Times New Roman" w:cs="Times New Roman"/>
        </w:rPr>
      </w:pPr>
      <w:r w:rsidRPr="0095710B">
        <w:rPr>
          <w:rFonts w:ascii="Times New Roman" w:hAnsi="Times New Roman" w:cs="Times New Roman"/>
        </w:rPr>
        <w:t>- Tăng tính tiện lợi và hiện đại hóa quy trình kế toán – phê duyệt.</w:t>
      </w:r>
    </w:p>
    <w:p w14:paraId="6CC57114" w14:textId="7E60C451" w:rsidR="00422D19" w:rsidRPr="0095710B" w:rsidRDefault="00422D19">
      <w:pPr>
        <w:rPr>
          <w:rFonts w:ascii="Times New Roman" w:hAnsi="Times New Roman" w:cs="Times New Roman"/>
        </w:rPr>
      </w:pPr>
      <w:r w:rsidRPr="0095710B">
        <w:rPr>
          <w:rFonts w:ascii="Times New Roman" w:hAnsi="Times New Roman" w:cs="Times New Roman"/>
        </w:rPr>
        <w:t>- Giảm thời gian tìm kiếm hồ sơ khi cần cung cấp cho thuế, kiểm toán, thanh tra nội bộ…</w:t>
      </w:r>
    </w:p>
    <w:p w14:paraId="0BB134BD" w14:textId="77777777" w:rsidR="00DC7810" w:rsidRPr="0095710B" w:rsidRDefault="00000000">
      <w:pPr>
        <w:pStyle w:val="Heading1"/>
        <w:rPr>
          <w:rFonts w:ascii="Times New Roman" w:hAnsi="Times New Roman" w:cs="Times New Roman"/>
          <w:color w:val="auto"/>
        </w:rPr>
      </w:pPr>
      <w:r w:rsidRPr="0095710B">
        <w:rPr>
          <w:rFonts w:ascii="Times New Roman" w:hAnsi="Times New Roman" w:cs="Times New Roman"/>
          <w:color w:val="auto"/>
        </w:rPr>
        <w:t>II. Yêu cầu phát triển chức năng</w:t>
      </w:r>
    </w:p>
    <w:p w14:paraId="2840F141" w14:textId="3BCD6CB7" w:rsidR="00DC7810" w:rsidRPr="0095710B" w:rsidRDefault="00000000">
      <w:pPr>
        <w:pStyle w:val="Heading2"/>
        <w:rPr>
          <w:rFonts w:ascii="Times New Roman" w:hAnsi="Times New Roman" w:cs="Times New Roman"/>
          <w:color w:val="auto"/>
        </w:rPr>
      </w:pPr>
      <w:r w:rsidRPr="0095710B">
        <w:rPr>
          <w:rFonts w:ascii="Times New Roman" w:hAnsi="Times New Roman" w:cs="Times New Roman"/>
          <w:color w:val="auto"/>
        </w:rPr>
        <w:t>1. Quản lý lưu trữ tài liệu đính kèm trên nền tảng đám mây hoặc server</w:t>
      </w:r>
    </w:p>
    <w:p w14:paraId="5E742619" w14:textId="43CBBF8D" w:rsidR="00DC7810" w:rsidRPr="0095710B" w:rsidRDefault="00000000">
      <w:pPr>
        <w:rPr>
          <w:rFonts w:ascii="Times New Roman" w:hAnsi="Times New Roman" w:cs="Times New Roman"/>
        </w:rPr>
      </w:pPr>
      <w:r w:rsidRPr="0095710B">
        <w:rPr>
          <w:rFonts w:ascii="Times New Roman" w:hAnsi="Times New Roman" w:cs="Times New Roman"/>
        </w:rPr>
        <w:t>Mục tiêu: Tự động lưu trữ các tài liệu đính kèm trong đề nghị thanh toán (hóa đơn, hợp đồng, PO, invoice, packing list, tờ khai</w:t>
      </w:r>
      <w:r w:rsidR="00D102DF" w:rsidRPr="0095710B">
        <w:rPr>
          <w:rFonts w:ascii="Times New Roman" w:hAnsi="Times New Roman" w:cs="Times New Roman"/>
        </w:rPr>
        <w:t xml:space="preserve"> hải quan</w:t>
      </w:r>
      <w:r w:rsidRPr="0095710B">
        <w:rPr>
          <w:rFonts w:ascii="Times New Roman" w:hAnsi="Times New Roman" w:cs="Times New Roman"/>
        </w:rPr>
        <w:t>...) một cách có hệ thống, dễ truy xuất và bảo mật.</w:t>
      </w:r>
    </w:p>
    <w:p w14:paraId="28E684F8" w14:textId="77777777" w:rsidR="00DC7810" w:rsidRPr="0095710B" w:rsidRDefault="00000000">
      <w:pPr>
        <w:rPr>
          <w:rFonts w:ascii="Times New Roman" w:hAnsi="Times New Roman" w:cs="Times New Roman"/>
        </w:rPr>
      </w:pPr>
      <w:r w:rsidRPr="0095710B">
        <w:rPr>
          <w:rFonts w:ascii="Times New Roman" w:hAnsi="Times New Roman" w:cs="Times New Roman"/>
        </w:rPr>
        <w:t>Yêu cầu chi tiết:</w:t>
      </w:r>
    </w:p>
    <w:p w14:paraId="2E87E98C" w14:textId="74907BF4" w:rsidR="00DC7810" w:rsidRPr="0095710B" w:rsidRDefault="00000000">
      <w:pPr>
        <w:rPr>
          <w:rFonts w:ascii="Times New Roman" w:hAnsi="Times New Roman" w:cs="Times New Roman"/>
        </w:rPr>
      </w:pPr>
      <w:r w:rsidRPr="0095710B">
        <w:rPr>
          <w:rFonts w:ascii="Times New Roman" w:hAnsi="Times New Roman" w:cs="Times New Roman"/>
        </w:rPr>
        <w:t>- Tự động lưu trữ tài liệu khi submit đề nghị thanh toán</w:t>
      </w:r>
      <w:r w:rsidR="005C6977" w:rsidRPr="0095710B">
        <w:rPr>
          <w:rFonts w:ascii="Times New Roman" w:hAnsi="Times New Roman" w:cs="Times New Roman"/>
        </w:rPr>
        <w:t xml:space="preserve"> và đính kèm hồ sơ</w:t>
      </w:r>
    </w:p>
    <w:p w14:paraId="32233F85" w14:textId="0B136EDE" w:rsidR="00DC7810" w:rsidRPr="0095710B" w:rsidRDefault="00000000">
      <w:pPr>
        <w:rPr>
          <w:rFonts w:ascii="Times New Roman" w:hAnsi="Times New Roman" w:cs="Times New Roman"/>
        </w:rPr>
      </w:pPr>
      <w:r w:rsidRPr="0095710B">
        <w:rPr>
          <w:rFonts w:ascii="Times New Roman" w:hAnsi="Times New Roman" w:cs="Times New Roman"/>
        </w:rPr>
        <w:t xml:space="preserve">- Chuẩn hóa tên file: </w:t>
      </w:r>
      <w:r w:rsidR="005C6977" w:rsidRPr="0095710B">
        <w:rPr>
          <w:rFonts w:ascii="Times New Roman" w:hAnsi="Times New Roman" w:cs="Times New Roman"/>
        </w:rPr>
        <w:t>Theo số đề nghị thanh toán</w:t>
      </w:r>
      <w:r w:rsidR="00D102DF" w:rsidRPr="0095710B">
        <w:rPr>
          <w:rFonts w:ascii="Times New Roman" w:hAnsi="Times New Roman" w:cs="Times New Roman"/>
        </w:rPr>
        <w:t>, theo mã NCC, theo tháng,năm</w:t>
      </w:r>
    </w:p>
    <w:p w14:paraId="36D55AF9" w14:textId="77777777" w:rsidR="00DC7810" w:rsidRPr="0095710B" w:rsidRDefault="00000000">
      <w:pPr>
        <w:rPr>
          <w:rFonts w:ascii="Times New Roman" w:hAnsi="Times New Roman" w:cs="Times New Roman"/>
        </w:rPr>
      </w:pPr>
      <w:r w:rsidRPr="0095710B">
        <w:rPr>
          <w:rFonts w:ascii="Times New Roman" w:hAnsi="Times New Roman" w:cs="Times New Roman"/>
        </w:rPr>
        <w:t>- Giao diện tìm kiếm dễ sử dụng, lọc theo tiêu chí.</w:t>
      </w:r>
    </w:p>
    <w:p w14:paraId="320FD33B" w14:textId="77777777" w:rsidR="00DC7810" w:rsidRPr="0095710B" w:rsidRDefault="00000000">
      <w:pPr>
        <w:rPr>
          <w:rFonts w:ascii="Times New Roman" w:hAnsi="Times New Roman" w:cs="Times New Roman"/>
        </w:rPr>
      </w:pPr>
      <w:r w:rsidRPr="0095710B">
        <w:rPr>
          <w:rFonts w:ascii="Times New Roman" w:hAnsi="Times New Roman" w:cs="Times New Roman"/>
        </w:rPr>
        <w:t>- Lưu trữ trên server/cloud với phân quyền và backup định kỳ.</w:t>
      </w:r>
    </w:p>
    <w:p w14:paraId="242750EF" w14:textId="77777777" w:rsidR="00DC7810" w:rsidRPr="0095710B" w:rsidRDefault="00000000">
      <w:pPr>
        <w:pStyle w:val="Heading2"/>
        <w:rPr>
          <w:rFonts w:ascii="Times New Roman" w:hAnsi="Times New Roman" w:cs="Times New Roman"/>
          <w:color w:val="auto"/>
        </w:rPr>
      </w:pPr>
      <w:r w:rsidRPr="0095710B">
        <w:rPr>
          <w:rFonts w:ascii="Times New Roman" w:hAnsi="Times New Roman" w:cs="Times New Roman"/>
          <w:color w:val="auto"/>
        </w:rPr>
        <w:t>2. Ứng dụng AI để kiểm tra hồ sơ thanh toán</w:t>
      </w:r>
    </w:p>
    <w:p w14:paraId="135893C7" w14:textId="77777777" w:rsidR="00DC7810" w:rsidRPr="0095710B" w:rsidRDefault="00000000">
      <w:pPr>
        <w:rPr>
          <w:rFonts w:ascii="Times New Roman" w:hAnsi="Times New Roman" w:cs="Times New Roman"/>
        </w:rPr>
      </w:pPr>
      <w:r w:rsidRPr="0095710B">
        <w:rPr>
          <w:rFonts w:ascii="Times New Roman" w:hAnsi="Times New Roman" w:cs="Times New Roman"/>
        </w:rPr>
        <w:t>Mục tiêu: Tự động kiểm tra bộ hồ sơ đính kèm có đầy đủ và đúng theo tiêu chí của phòng kế toán không.</w:t>
      </w:r>
    </w:p>
    <w:p w14:paraId="482A008D" w14:textId="77777777" w:rsidR="00DC7810" w:rsidRPr="0095710B" w:rsidRDefault="00000000">
      <w:pPr>
        <w:rPr>
          <w:rFonts w:ascii="Times New Roman" w:hAnsi="Times New Roman" w:cs="Times New Roman"/>
        </w:rPr>
      </w:pPr>
      <w:r w:rsidRPr="0095710B">
        <w:rPr>
          <w:rFonts w:ascii="Times New Roman" w:hAnsi="Times New Roman" w:cs="Times New Roman"/>
        </w:rPr>
        <w:t>Yêu cầu chi tiết:</w:t>
      </w:r>
    </w:p>
    <w:p w14:paraId="0E63F119" w14:textId="424B9681" w:rsidR="00DC7810" w:rsidRPr="0095710B" w:rsidRDefault="00000000">
      <w:pPr>
        <w:rPr>
          <w:rFonts w:ascii="Times New Roman" w:hAnsi="Times New Roman" w:cs="Times New Roman"/>
        </w:rPr>
      </w:pPr>
      <w:r w:rsidRPr="0095710B">
        <w:rPr>
          <w:rFonts w:ascii="Times New Roman" w:hAnsi="Times New Roman" w:cs="Times New Roman"/>
        </w:rPr>
        <w:t xml:space="preserve">- Tích hợp </w:t>
      </w:r>
      <w:r w:rsidR="00F86239" w:rsidRPr="0095710B">
        <w:rPr>
          <w:rFonts w:ascii="Times New Roman" w:hAnsi="Times New Roman" w:cs="Times New Roman"/>
        </w:rPr>
        <w:t>AI</w:t>
      </w:r>
      <w:r w:rsidRPr="0095710B">
        <w:rPr>
          <w:rFonts w:ascii="Times New Roman" w:hAnsi="Times New Roman" w:cs="Times New Roman"/>
        </w:rPr>
        <w:t xml:space="preserve"> để đọc nội dung tài liệu PDF/ảnh</w:t>
      </w:r>
      <w:r w:rsidR="00F86239" w:rsidRPr="0095710B">
        <w:rPr>
          <w:rFonts w:ascii="Times New Roman" w:hAnsi="Times New Roman" w:cs="Times New Roman"/>
        </w:rPr>
        <w:t>/excel/Word</w:t>
      </w:r>
    </w:p>
    <w:p w14:paraId="2B2517B0" w14:textId="5C6FB6E4" w:rsidR="00DC7810" w:rsidRPr="0095710B" w:rsidRDefault="00000000">
      <w:pPr>
        <w:rPr>
          <w:rFonts w:ascii="Times New Roman" w:hAnsi="Times New Roman" w:cs="Times New Roman"/>
        </w:rPr>
      </w:pPr>
      <w:r w:rsidRPr="0095710B">
        <w:rPr>
          <w:rFonts w:ascii="Times New Roman" w:hAnsi="Times New Roman" w:cs="Times New Roman"/>
        </w:rPr>
        <w:t>- Xây dựng bộ quy tắc kiểm tra hồ sơ thanh toán theo loại hình</w:t>
      </w:r>
      <w:r w:rsidR="005E78CA" w:rsidRPr="0095710B">
        <w:rPr>
          <w:rFonts w:ascii="Times New Roman" w:hAnsi="Times New Roman" w:cs="Times New Roman"/>
        </w:rPr>
        <w:t xml:space="preserve"> dưới đây:</w:t>
      </w:r>
    </w:p>
    <w:p w14:paraId="118DF27E" w14:textId="23C56C17" w:rsidR="00491548" w:rsidRPr="0095710B" w:rsidRDefault="00491548">
      <w:pPr>
        <w:rPr>
          <w:rFonts w:ascii="Times New Roman" w:hAnsi="Times New Roman" w:cs="Times New Roman"/>
          <w:b/>
          <w:bCs/>
        </w:rPr>
      </w:pPr>
      <w:r w:rsidRPr="0095710B">
        <w:rPr>
          <w:rFonts w:ascii="Times New Roman" w:hAnsi="Times New Roman" w:cs="Times New Roman"/>
          <w:b/>
          <w:bCs/>
        </w:rPr>
        <w:t>ĐỐI VỚI HÀNG NHẬP KHO:</w:t>
      </w:r>
    </w:p>
    <w:p w14:paraId="72245F63" w14:textId="4DBE902B" w:rsidR="00291958" w:rsidRPr="0095710B" w:rsidRDefault="00291958">
      <w:pPr>
        <w:rPr>
          <w:rFonts w:ascii="Times New Roman" w:hAnsi="Times New Roman" w:cs="Times New Roman"/>
          <w:b/>
          <w:bCs/>
        </w:rPr>
      </w:pPr>
      <w:r w:rsidRPr="0095710B">
        <w:rPr>
          <w:rFonts w:ascii="Times New Roman" w:hAnsi="Times New Roman" w:cs="Times New Roman"/>
          <w:b/>
          <w:bCs/>
        </w:rPr>
        <w:t>* Check đủ hồ sơ:</w:t>
      </w:r>
    </w:p>
    <w:p w14:paraId="337C2CB0" w14:textId="265DAA3B" w:rsidR="00291958" w:rsidRPr="0095710B" w:rsidRDefault="00291958">
      <w:pPr>
        <w:rPr>
          <w:rFonts w:ascii="Times New Roman" w:hAnsi="Times New Roman" w:cs="Times New Roman"/>
        </w:rPr>
      </w:pPr>
      <w:r w:rsidRPr="0095710B">
        <w:rPr>
          <w:rFonts w:ascii="Times New Roman" w:hAnsi="Times New Roman" w:cs="Times New Roman"/>
        </w:rPr>
        <w:tab/>
        <w:t>- Hàng nội địa nhập kho: Hóa đơn điện tử, INV/PL, Tờ khai hải quan, PO</w:t>
      </w:r>
    </w:p>
    <w:p w14:paraId="6654D6C4" w14:textId="760FC6C4" w:rsidR="00291958" w:rsidRDefault="00291958" w:rsidP="00291958">
      <w:pPr>
        <w:rPr>
          <w:rFonts w:ascii="Times New Roman" w:hAnsi="Times New Roman" w:cs="Times New Roman"/>
        </w:rPr>
      </w:pPr>
      <w:r w:rsidRPr="0095710B">
        <w:rPr>
          <w:rFonts w:ascii="Times New Roman" w:hAnsi="Times New Roman" w:cs="Times New Roman"/>
        </w:rPr>
        <w:tab/>
        <w:t>- Hàng oversea nhập kho: INV/PL, Tờ khai hải quan, PO</w:t>
      </w:r>
    </w:p>
    <w:p w14:paraId="5E069D29" w14:textId="77777777" w:rsidR="0095710B" w:rsidRDefault="0095710B" w:rsidP="00291958">
      <w:pPr>
        <w:rPr>
          <w:rFonts w:ascii="Times New Roman" w:hAnsi="Times New Roman" w:cs="Times New Roman"/>
        </w:rPr>
      </w:pPr>
    </w:p>
    <w:p w14:paraId="1E1683DB" w14:textId="77777777" w:rsidR="0095710B" w:rsidRPr="0095710B" w:rsidRDefault="0095710B" w:rsidP="00291958">
      <w:pPr>
        <w:rPr>
          <w:rFonts w:ascii="Times New Roman" w:hAnsi="Times New Roman" w:cs="Times New Roman"/>
        </w:rPr>
      </w:pPr>
    </w:p>
    <w:p w14:paraId="0F253C3D" w14:textId="5B03FBF8" w:rsidR="00291958" w:rsidRPr="0095710B" w:rsidRDefault="00291958">
      <w:pPr>
        <w:rPr>
          <w:rFonts w:ascii="Times New Roman" w:hAnsi="Times New Roman" w:cs="Times New Roman"/>
          <w:b/>
          <w:bCs/>
        </w:rPr>
      </w:pPr>
      <w:r w:rsidRPr="0095710B">
        <w:rPr>
          <w:rFonts w:ascii="Times New Roman" w:hAnsi="Times New Roman" w:cs="Times New Roman"/>
          <w:b/>
          <w:bCs/>
        </w:rPr>
        <w:lastRenderedPageBreak/>
        <w:t>* Check chi tiết từng hồ sơ:</w:t>
      </w:r>
    </w:p>
    <w:p w14:paraId="17535466" w14:textId="00843497" w:rsidR="00291958" w:rsidRPr="0095710B" w:rsidRDefault="00303535" w:rsidP="00915EEC">
      <w:pPr>
        <w:ind w:left="720"/>
        <w:rPr>
          <w:rFonts w:ascii="Times New Roman" w:hAnsi="Times New Roman" w:cs="Times New Roman"/>
        </w:rPr>
      </w:pPr>
      <w:r w:rsidRPr="0095710B">
        <w:rPr>
          <w:rFonts w:ascii="Times New Roman" w:hAnsi="Times New Roman" w:cs="Times New Roman"/>
          <w:b/>
          <w:bCs/>
        </w:rPr>
        <w:t>- Tên nhà cung cấp trên</w:t>
      </w:r>
      <w:r w:rsidRPr="0095710B">
        <w:rPr>
          <w:rFonts w:ascii="Times New Roman" w:hAnsi="Times New Roman" w:cs="Times New Roman"/>
        </w:rPr>
        <w:t xml:space="preserve">: ĐNTT, PO, Tờ khai =&gt; </w:t>
      </w:r>
      <w:r w:rsidR="003F6A0E" w:rsidRPr="0095710B">
        <w:rPr>
          <w:rFonts w:ascii="Times New Roman" w:hAnsi="Times New Roman" w:cs="Times New Roman"/>
        </w:rPr>
        <w:t>Trùng</w:t>
      </w:r>
      <w:r w:rsidR="00915EEC" w:rsidRPr="0095710B">
        <w:rPr>
          <w:rFonts w:ascii="Times New Roman" w:hAnsi="Times New Roman" w:cs="Times New Roman"/>
        </w:rPr>
        <w:t xml:space="preserve"> (cần chuẩn hóa tên NCC trên Tờ khai hải quan, và trên Asost theo Koubai), tờ khai khai theo hóa đơn nên ko check với hóa đơn do tên NCC trên hóa đơn do NCC issue nên Meiko ko kiểm soát được việc chuẩn hóa)</w:t>
      </w:r>
    </w:p>
    <w:p w14:paraId="330F90C4" w14:textId="7DE4AE25" w:rsidR="00303535" w:rsidRPr="0095710B" w:rsidRDefault="00303535">
      <w:pPr>
        <w:rPr>
          <w:rFonts w:ascii="Times New Roman" w:hAnsi="Times New Roman" w:cs="Times New Roman"/>
        </w:rPr>
      </w:pPr>
      <w:r w:rsidRPr="0095710B">
        <w:rPr>
          <w:rFonts w:ascii="Times New Roman" w:hAnsi="Times New Roman" w:cs="Times New Roman"/>
          <w:b/>
          <w:bCs/>
        </w:rPr>
        <w:tab/>
        <w:t>- Số hóa đơn</w:t>
      </w:r>
      <w:r w:rsidRPr="0095710B">
        <w:rPr>
          <w:rFonts w:ascii="Times New Roman" w:hAnsi="Times New Roman" w:cs="Times New Roman"/>
        </w:rPr>
        <w:t>: Trên ĐNTT, Hóa đơn, Invoice</w:t>
      </w:r>
      <w:r w:rsidR="003F6A0E" w:rsidRPr="0095710B">
        <w:rPr>
          <w:rFonts w:ascii="Times New Roman" w:hAnsi="Times New Roman" w:cs="Times New Roman"/>
        </w:rPr>
        <w:t>, Tờ khai =&gt; Trùng</w:t>
      </w:r>
    </w:p>
    <w:p w14:paraId="7AA87C6B" w14:textId="6AE2278C" w:rsidR="00865B4C" w:rsidRPr="0095710B" w:rsidRDefault="00865B4C">
      <w:pPr>
        <w:rPr>
          <w:rFonts w:ascii="Times New Roman" w:hAnsi="Times New Roman" w:cs="Times New Roman"/>
        </w:rPr>
      </w:pPr>
      <w:r w:rsidRPr="0095710B">
        <w:rPr>
          <w:rFonts w:ascii="Times New Roman" w:hAnsi="Times New Roman" w:cs="Times New Roman"/>
        </w:rPr>
        <w:tab/>
      </w:r>
      <w:r w:rsidRPr="0095710B">
        <w:rPr>
          <w:rFonts w:ascii="Times New Roman" w:hAnsi="Times New Roman" w:cs="Times New Roman"/>
          <w:b/>
          <w:bCs/>
        </w:rPr>
        <w:t>- Ngày hóa đơn</w:t>
      </w:r>
      <w:r w:rsidRPr="0095710B">
        <w:rPr>
          <w:rFonts w:ascii="Times New Roman" w:hAnsi="Times New Roman" w:cs="Times New Roman"/>
        </w:rPr>
        <w:t>: Hóa đơn, Invoice, Tờ khai =&gt; Trùng</w:t>
      </w:r>
    </w:p>
    <w:p w14:paraId="583C94F6" w14:textId="3794FCF4" w:rsidR="003F6A0E" w:rsidRPr="0095710B" w:rsidRDefault="003F6A0E" w:rsidP="005A52B2">
      <w:pPr>
        <w:ind w:left="720"/>
        <w:rPr>
          <w:rFonts w:ascii="Times New Roman" w:hAnsi="Times New Roman" w:cs="Times New Roman"/>
        </w:rPr>
      </w:pPr>
      <w:r w:rsidRPr="0095710B">
        <w:rPr>
          <w:rFonts w:ascii="Times New Roman" w:hAnsi="Times New Roman" w:cs="Times New Roman"/>
          <w:b/>
          <w:bCs/>
        </w:rPr>
        <w:t>- Số tiền:</w:t>
      </w:r>
      <w:r w:rsidRPr="0095710B">
        <w:rPr>
          <w:rFonts w:ascii="Times New Roman" w:hAnsi="Times New Roman" w:cs="Times New Roman"/>
        </w:rPr>
        <w:t xml:space="preserve"> Trên ĐNTT, Hóa đơn</w:t>
      </w:r>
      <w:r w:rsidR="00ED30E2" w:rsidRPr="0095710B">
        <w:rPr>
          <w:rFonts w:ascii="Times New Roman" w:hAnsi="Times New Roman" w:cs="Times New Roman"/>
        </w:rPr>
        <w:t>, Invoice =&gt; Trùng</w:t>
      </w:r>
      <w:r w:rsidR="005A52B2" w:rsidRPr="0095710B">
        <w:rPr>
          <w:rFonts w:ascii="Times New Roman" w:hAnsi="Times New Roman" w:cs="Times New Roman"/>
        </w:rPr>
        <w:t xml:space="preserve"> (sau khi trừ giá trị No commercial value)</w:t>
      </w:r>
    </w:p>
    <w:p w14:paraId="3AEF6763" w14:textId="1D1F887F" w:rsidR="00ED30E2" w:rsidRPr="0095710B" w:rsidRDefault="00ED30E2" w:rsidP="001A56D1">
      <w:pPr>
        <w:ind w:left="720"/>
        <w:rPr>
          <w:rFonts w:ascii="Times New Roman" w:hAnsi="Times New Roman" w:cs="Times New Roman"/>
        </w:rPr>
      </w:pPr>
      <w:r w:rsidRPr="0095710B">
        <w:rPr>
          <w:rFonts w:ascii="Times New Roman" w:hAnsi="Times New Roman" w:cs="Times New Roman"/>
          <w:b/>
          <w:bCs/>
        </w:rPr>
        <w:t>- Số tiền:</w:t>
      </w:r>
      <w:r w:rsidRPr="0095710B">
        <w:rPr>
          <w:rFonts w:ascii="Times New Roman" w:hAnsi="Times New Roman" w:cs="Times New Roman"/>
        </w:rPr>
        <w:t xml:space="preserve"> T</w:t>
      </w:r>
      <w:r w:rsidR="001A56D1" w:rsidRPr="0095710B">
        <w:rPr>
          <w:rFonts w:ascii="Times New Roman" w:hAnsi="Times New Roman" w:cs="Times New Roman"/>
        </w:rPr>
        <w:t>ổng số tiền t</w:t>
      </w:r>
      <w:r w:rsidRPr="0095710B">
        <w:rPr>
          <w:rFonts w:ascii="Times New Roman" w:hAnsi="Times New Roman" w:cs="Times New Roman"/>
        </w:rPr>
        <w:t>rên</w:t>
      </w:r>
      <w:r w:rsidR="001A56D1" w:rsidRPr="0095710B">
        <w:rPr>
          <w:rFonts w:ascii="Times New Roman" w:hAnsi="Times New Roman" w:cs="Times New Roman"/>
        </w:rPr>
        <w:t xml:space="preserve"> các</w:t>
      </w:r>
      <w:r w:rsidRPr="0095710B">
        <w:rPr>
          <w:rFonts w:ascii="Times New Roman" w:hAnsi="Times New Roman" w:cs="Times New Roman"/>
        </w:rPr>
        <w:t xml:space="preserve"> Tờ khai hải quan </w:t>
      </w:r>
      <w:r w:rsidR="001A56D1" w:rsidRPr="0095710B">
        <w:rPr>
          <w:rFonts w:ascii="Times New Roman" w:hAnsi="Times New Roman" w:cs="Times New Roman"/>
        </w:rPr>
        <w:t>(có chứa số invoice)</w:t>
      </w:r>
      <w:r w:rsidRPr="0095710B">
        <w:rPr>
          <w:rFonts w:ascii="Times New Roman" w:hAnsi="Times New Roman" w:cs="Times New Roman"/>
        </w:rPr>
        <w:t>&gt;= Trên Hóa đơn, Invoice</w:t>
      </w:r>
      <w:r w:rsidR="00746FC7" w:rsidRPr="0095710B">
        <w:rPr>
          <w:rFonts w:ascii="Times New Roman" w:hAnsi="Times New Roman" w:cs="Times New Roman"/>
        </w:rPr>
        <w:t>.</w:t>
      </w:r>
    </w:p>
    <w:p w14:paraId="3E64DA9D" w14:textId="6B06B44B" w:rsidR="00491548" w:rsidRPr="0095710B" w:rsidRDefault="00491548">
      <w:pPr>
        <w:rPr>
          <w:rFonts w:ascii="Times New Roman" w:hAnsi="Times New Roman" w:cs="Times New Roman"/>
        </w:rPr>
      </w:pPr>
      <w:r w:rsidRPr="0095710B">
        <w:rPr>
          <w:rFonts w:ascii="Times New Roman" w:hAnsi="Times New Roman" w:cs="Times New Roman"/>
          <w:b/>
          <w:bCs/>
        </w:rPr>
        <w:tab/>
        <w:t>- Điều kiện giao h</w:t>
      </w:r>
      <w:r w:rsidR="00045FE0" w:rsidRPr="0095710B">
        <w:rPr>
          <w:rFonts w:ascii="Times New Roman" w:hAnsi="Times New Roman" w:cs="Times New Roman"/>
          <w:b/>
          <w:bCs/>
        </w:rPr>
        <w:t>à</w:t>
      </w:r>
      <w:r w:rsidRPr="0095710B">
        <w:rPr>
          <w:rFonts w:ascii="Times New Roman" w:hAnsi="Times New Roman" w:cs="Times New Roman"/>
          <w:b/>
          <w:bCs/>
        </w:rPr>
        <w:t>ng</w:t>
      </w:r>
      <w:r w:rsidRPr="0095710B">
        <w:rPr>
          <w:rFonts w:ascii="Times New Roman" w:hAnsi="Times New Roman" w:cs="Times New Roman"/>
        </w:rPr>
        <w:t>: Invoice, tờ khai, PO =&gt; Trùng</w:t>
      </w:r>
    </w:p>
    <w:p w14:paraId="400DBA0B" w14:textId="7816B7EC" w:rsidR="00491548" w:rsidRPr="0095710B" w:rsidRDefault="00491548" w:rsidP="00F3754E">
      <w:pPr>
        <w:ind w:left="720"/>
        <w:rPr>
          <w:rFonts w:ascii="Times New Roman" w:hAnsi="Times New Roman" w:cs="Times New Roman"/>
        </w:rPr>
      </w:pPr>
      <w:r w:rsidRPr="0095710B">
        <w:rPr>
          <w:rFonts w:ascii="Times New Roman" w:hAnsi="Times New Roman" w:cs="Times New Roman"/>
          <w:b/>
          <w:bCs/>
        </w:rPr>
        <w:t>- Deadline thanh toán</w:t>
      </w:r>
      <w:r w:rsidRPr="0095710B">
        <w:rPr>
          <w:rFonts w:ascii="Times New Roman" w:hAnsi="Times New Roman" w:cs="Times New Roman"/>
        </w:rPr>
        <w:t xml:space="preserve"> trên ĐNTT Phù hợp với Payment term</w:t>
      </w:r>
      <w:r w:rsidR="00F3754E" w:rsidRPr="0095710B">
        <w:rPr>
          <w:rFonts w:ascii="Times New Roman" w:hAnsi="Times New Roman" w:cs="Times New Roman"/>
        </w:rPr>
        <w:t xml:space="preserve"> trên PO ( căn cứ vào ngày thông quan trên Tờ khai để check với Payment term trên PO)</w:t>
      </w:r>
    </w:p>
    <w:p w14:paraId="61FED1CA" w14:textId="2BA65B1E" w:rsidR="00ED30E2" w:rsidRPr="0095710B" w:rsidRDefault="00491548">
      <w:pPr>
        <w:rPr>
          <w:rFonts w:ascii="Times New Roman" w:hAnsi="Times New Roman" w:cs="Times New Roman"/>
        </w:rPr>
      </w:pPr>
      <w:r w:rsidRPr="0095710B">
        <w:rPr>
          <w:rFonts w:ascii="Times New Roman" w:hAnsi="Times New Roman" w:cs="Times New Roman"/>
          <w:b/>
          <w:bCs/>
        </w:rPr>
        <w:tab/>
        <w:t>- Ngày hoàn thành kiểm tra</w:t>
      </w:r>
      <w:r w:rsidRPr="0095710B">
        <w:rPr>
          <w:rFonts w:ascii="Times New Roman" w:hAnsi="Times New Roman" w:cs="Times New Roman"/>
        </w:rPr>
        <w:t xml:space="preserve"> trên tờ khai có OK blank NG</w:t>
      </w:r>
    </w:p>
    <w:p w14:paraId="292B5D72" w14:textId="0CDD22AE" w:rsidR="00654386" w:rsidRPr="0095710B" w:rsidRDefault="00654386">
      <w:pPr>
        <w:rPr>
          <w:rFonts w:ascii="Times New Roman" w:hAnsi="Times New Roman" w:cs="Times New Roman"/>
          <w:b/>
          <w:bCs/>
        </w:rPr>
      </w:pPr>
      <w:r w:rsidRPr="0095710B">
        <w:rPr>
          <w:rFonts w:ascii="Times New Roman" w:hAnsi="Times New Roman" w:cs="Times New Roman"/>
          <w:b/>
          <w:bCs/>
        </w:rPr>
        <w:t>* Check Ringi: (PIC FN check not AI)</w:t>
      </w:r>
    </w:p>
    <w:p w14:paraId="7E7DD8E6" w14:textId="4E67EE51" w:rsidR="00AD5616" w:rsidRPr="0095710B" w:rsidRDefault="00654386" w:rsidP="00654386">
      <w:pPr>
        <w:ind w:left="720"/>
        <w:rPr>
          <w:rFonts w:ascii="Times New Roman" w:hAnsi="Times New Roman" w:cs="Times New Roman"/>
        </w:rPr>
      </w:pPr>
      <w:r w:rsidRPr="0095710B">
        <w:rPr>
          <w:rFonts w:ascii="Times New Roman" w:hAnsi="Times New Roman" w:cs="Times New Roman"/>
        </w:rPr>
        <w:t>- Export dữ liệu trên Ringi xuống lưu theo lũy kế để check với file mềm thay vì check hồ sơ in giấy</w:t>
      </w:r>
    </w:p>
    <w:p w14:paraId="2F52DE97" w14:textId="07C068C0" w:rsidR="006E42D7" w:rsidRPr="0095710B" w:rsidRDefault="006E42D7" w:rsidP="006E42D7">
      <w:pPr>
        <w:rPr>
          <w:rFonts w:ascii="Times New Roman" w:hAnsi="Times New Roman" w:cs="Times New Roman"/>
          <w:b/>
          <w:bCs/>
        </w:rPr>
      </w:pPr>
      <w:r w:rsidRPr="0095710B">
        <w:rPr>
          <w:rFonts w:ascii="Times New Roman" w:hAnsi="Times New Roman" w:cs="Times New Roman"/>
          <w:b/>
          <w:bCs/>
        </w:rPr>
        <w:t>ĐỐI VỚI MÁY MÓC: Triển khai sau</w:t>
      </w:r>
    </w:p>
    <w:p w14:paraId="78E368D5" w14:textId="7B8836E3" w:rsidR="006E42D7" w:rsidRPr="0095710B" w:rsidRDefault="006E42D7" w:rsidP="006E42D7">
      <w:pPr>
        <w:rPr>
          <w:rFonts w:ascii="Times New Roman" w:hAnsi="Times New Roman" w:cs="Times New Roman"/>
          <w:b/>
          <w:bCs/>
        </w:rPr>
      </w:pPr>
      <w:r w:rsidRPr="0095710B">
        <w:rPr>
          <w:rFonts w:ascii="Times New Roman" w:hAnsi="Times New Roman" w:cs="Times New Roman"/>
          <w:b/>
          <w:bCs/>
        </w:rPr>
        <w:t>ĐỐI VỚI DỊCH VỤ: Triển khai sau</w:t>
      </w:r>
    </w:p>
    <w:p w14:paraId="4F74F6EB" w14:textId="199E227D" w:rsidR="006E42D7" w:rsidRPr="0095710B" w:rsidRDefault="006E42D7" w:rsidP="006E42D7">
      <w:pPr>
        <w:rPr>
          <w:rFonts w:ascii="Times New Roman" w:hAnsi="Times New Roman" w:cs="Times New Roman"/>
          <w:b/>
          <w:bCs/>
        </w:rPr>
      </w:pPr>
      <w:r w:rsidRPr="0095710B">
        <w:rPr>
          <w:rFonts w:ascii="Times New Roman" w:hAnsi="Times New Roman" w:cs="Times New Roman"/>
          <w:b/>
          <w:bCs/>
        </w:rPr>
        <w:t>ĐỐI VỚI KHÁC: Triền khai sau</w:t>
      </w:r>
    </w:p>
    <w:p w14:paraId="490A78FA" w14:textId="206749CE" w:rsidR="00DC7810" w:rsidRPr="0095710B" w:rsidRDefault="00000000">
      <w:pPr>
        <w:rPr>
          <w:rFonts w:ascii="Times New Roman" w:hAnsi="Times New Roman" w:cs="Times New Roman"/>
        </w:rPr>
      </w:pPr>
      <w:r w:rsidRPr="0095710B">
        <w:rPr>
          <w:rFonts w:ascii="Times New Roman" w:hAnsi="Times New Roman" w:cs="Times New Roman"/>
          <w:b/>
          <w:bCs/>
        </w:rPr>
        <w:t xml:space="preserve">- Hiển thị kết quả: </w:t>
      </w:r>
      <w:r w:rsidRPr="0095710B">
        <w:rPr>
          <w:rFonts w:ascii="Times New Roman" w:hAnsi="Times New Roman" w:cs="Times New Roman"/>
        </w:rPr>
        <w:t>Đạt / Không đạt, báo lỗi cụ thể</w:t>
      </w:r>
      <w:r w:rsidR="00C6227B" w:rsidRPr="0095710B">
        <w:rPr>
          <w:rFonts w:ascii="Times New Roman" w:hAnsi="Times New Roman" w:cs="Times New Roman"/>
        </w:rPr>
        <w:t>. Ngoài ra hiểu thị kết quả ĐẠT/KHÔNG ĐẠT cho cả ĐNTT (Đạt- nếu toàn bộ các điều kiện trên đạt, Không đạt – Nếu có một lỗi nhỏ không pass)</w:t>
      </w:r>
    </w:p>
    <w:p w14:paraId="31CFF7F2" w14:textId="77777777" w:rsidR="00DC7810" w:rsidRPr="0095710B" w:rsidRDefault="00000000">
      <w:pPr>
        <w:rPr>
          <w:rFonts w:ascii="Times New Roman" w:hAnsi="Times New Roman" w:cs="Times New Roman"/>
        </w:rPr>
      </w:pPr>
      <w:r w:rsidRPr="0095710B">
        <w:rPr>
          <w:rFonts w:ascii="Times New Roman" w:hAnsi="Times New Roman" w:cs="Times New Roman"/>
        </w:rPr>
        <w:t>- Cho phép kế toán xác nhận hoặc chỉnh sửa kết quả AI.</w:t>
      </w:r>
    </w:p>
    <w:p w14:paraId="340A6043" w14:textId="4ED23811" w:rsidR="00DC7810" w:rsidRPr="0095710B" w:rsidRDefault="00000000">
      <w:pPr>
        <w:rPr>
          <w:rFonts w:ascii="Times New Roman" w:hAnsi="Times New Roman" w:cs="Times New Roman"/>
        </w:rPr>
      </w:pPr>
      <w:r w:rsidRPr="0095710B">
        <w:rPr>
          <w:rFonts w:ascii="Times New Roman" w:hAnsi="Times New Roman" w:cs="Times New Roman"/>
        </w:rPr>
        <w:t>- Dashboard theo dõi tỷ lệ hồ sơ đạt/không đạt</w:t>
      </w:r>
      <w:r w:rsidR="00291958" w:rsidRPr="0095710B">
        <w:rPr>
          <w:rFonts w:ascii="Times New Roman" w:hAnsi="Times New Roman" w:cs="Times New Roman"/>
        </w:rPr>
        <w:t xml:space="preserve"> theo tháng, Top 5 lỗi phổ biến, Tỷ lệ AI đúng/sai (so sánh giữa đánh giá của AI và đánh giá của kế toán viên)</w:t>
      </w:r>
    </w:p>
    <w:p w14:paraId="7B78DEF1" w14:textId="77777777" w:rsidR="00DC7810" w:rsidRPr="0095710B" w:rsidRDefault="00000000">
      <w:pPr>
        <w:pStyle w:val="Heading2"/>
        <w:rPr>
          <w:rFonts w:ascii="Times New Roman" w:hAnsi="Times New Roman" w:cs="Times New Roman"/>
          <w:color w:val="auto"/>
        </w:rPr>
      </w:pPr>
      <w:r w:rsidRPr="0095710B">
        <w:rPr>
          <w:rFonts w:ascii="Times New Roman" w:hAnsi="Times New Roman" w:cs="Times New Roman"/>
          <w:color w:val="auto"/>
        </w:rPr>
        <w:t>3. Phê duyệt đề nghị thanh toán online</w:t>
      </w:r>
    </w:p>
    <w:p w14:paraId="670DC660" w14:textId="77777777" w:rsidR="00DC7810" w:rsidRPr="0095710B" w:rsidRDefault="00000000">
      <w:pPr>
        <w:rPr>
          <w:rFonts w:ascii="Times New Roman" w:hAnsi="Times New Roman" w:cs="Times New Roman"/>
        </w:rPr>
      </w:pPr>
      <w:r w:rsidRPr="0095710B">
        <w:rPr>
          <w:rFonts w:ascii="Times New Roman" w:hAnsi="Times New Roman" w:cs="Times New Roman"/>
        </w:rPr>
        <w:t>Mục tiêu: Thay thế quy trình xin duyệt giấy bằng quy trình phê duyệt điện tử ngay trên BEM.</w:t>
      </w:r>
    </w:p>
    <w:p w14:paraId="16803069" w14:textId="77777777" w:rsidR="00DC7810" w:rsidRPr="0095710B" w:rsidRDefault="00000000">
      <w:pPr>
        <w:rPr>
          <w:rFonts w:ascii="Times New Roman" w:hAnsi="Times New Roman" w:cs="Times New Roman"/>
        </w:rPr>
      </w:pPr>
      <w:r w:rsidRPr="0095710B">
        <w:rPr>
          <w:rFonts w:ascii="Times New Roman" w:hAnsi="Times New Roman" w:cs="Times New Roman"/>
        </w:rPr>
        <w:t>Yêu cầu chi tiết:</w:t>
      </w:r>
    </w:p>
    <w:p w14:paraId="4ECDF653" w14:textId="13D735F9" w:rsidR="00DC7810" w:rsidRPr="0095710B" w:rsidRDefault="00000000">
      <w:pPr>
        <w:rPr>
          <w:rFonts w:ascii="Times New Roman" w:hAnsi="Times New Roman" w:cs="Times New Roman"/>
        </w:rPr>
      </w:pPr>
      <w:r w:rsidRPr="0095710B">
        <w:rPr>
          <w:rFonts w:ascii="Times New Roman" w:hAnsi="Times New Roman" w:cs="Times New Roman"/>
        </w:rPr>
        <w:t xml:space="preserve">- </w:t>
      </w:r>
      <w:r w:rsidR="002F7B9B" w:rsidRPr="0095710B">
        <w:rPr>
          <w:rFonts w:ascii="Times New Roman" w:hAnsi="Times New Roman" w:cs="Times New Roman"/>
        </w:rPr>
        <w:t>Thiết lập phê duyệt gồm: PIC bộ phận đề nghị =&gt; Manager bộ phận đề nghị =&gt; PIC check FN =&gt; Checker FN =&gt; Manager FN =&gt; PIC bank của FN (đẩy sang phần mềm kế toán Asoft)</w:t>
      </w:r>
    </w:p>
    <w:p w14:paraId="687D26CA" w14:textId="5BD3445D" w:rsidR="002F7B9B" w:rsidRPr="0095710B" w:rsidRDefault="002F7B9B">
      <w:pPr>
        <w:rPr>
          <w:rFonts w:ascii="Times New Roman" w:hAnsi="Times New Roman" w:cs="Times New Roman"/>
        </w:rPr>
      </w:pPr>
      <w:r w:rsidRPr="0095710B">
        <w:rPr>
          <w:rFonts w:ascii="Times New Roman" w:hAnsi="Times New Roman" w:cs="Times New Roman"/>
        </w:rPr>
        <w:t>- Mỗi người duyệt một ô, sau khi duyệt sẽ hiển thị Ngày, giờ, giây, phút, Full name của người duyệt</w:t>
      </w:r>
      <w:r w:rsidR="00D4528B" w:rsidRPr="0095710B">
        <w:rPr>
          <w:rFonts w:ascii="Times New Roman" w:hAnsi="Times New Roman" w:cs="Times New Roman"/>
        </w:rPr>
        <w:t xml:space="preserve"> trên ĐNTT</w:t>
      </w:r>
    </w:p>
    <w:p w14:paraId="2B89D896" w14:textId="1C2DA87D" w:rsidR="00DC7810" w:rsidRPr="0095710B" w:rsidRDefault="00000000">
      <w:pPr>
        <w:rPr>
          <w:rFonts w:ascii="Times New Roman" w:hAnsi="Times New Roman" w:cs="Times New Roman"/>
        </w:rPr>
      </w:pPr>
      <w:r w:rsidRPr="0095710B">
        <w:rPr>
          <w:rFonts w:ascii="Times New Roman" w:hAnsi="Times New Roman" w:cs="Times New Roman"/>
        </w:rPr>
        <w:t>- Gửi thông báo tự động qua email</w:t>
      </w:r>
      <w:r w:rsidR="000F0B88" w:rsidRPr="0095710B">
        <w:rPr>
          <w:rFonts w:ascii="Times New Roman" w:hAnsi="Times New Roman" w:cs="Times New Roman"/>
        </w:rPr>
        <w:t xml:space="preserve"> nhắc duyệt hoặc thông báo từ chối… (xem xét sợ quá nhiều email nên cân nhắc trường hợp nào cần gửi email ngoài việc nhắc duyệt)</w:t>
      </w:r>
    </w:p>
    <w:p w14:paraId="6246BF24" w14:textId="65B6AC16" w:rsidR="00DC7810" w:rsidRPr="0095710B" w:rsidRDefault="00000000">
      <w:pPr>
        <w:rPr>
          <w:rFonts w:ascii="Times New Roman" w:hAnsi="Times New Roman" w:cs="Times New Roman"/>
        </w:rPr>
      </w:pPr>
      <w:r w:rsidRPr="0095710B">
        <w:rPr>
          <w:rFonts w:ascii="Times New Roman" w:hAnsi="Times New Roman" w:cs="Times New Roman"/>
        </w:rPr>
        <w:t xml:space="preserve">- Giao diện duyệt: </w:t>
      </w:r>
      <w:r w:rsidR="001C7557" w:rsidRPr="0095710B">
        <w:rPr>
          <w:rFonts w:ascii="Times New Roman" w:hAnsi="Times New Roman" w:cs="Times New Roman"/>
        </w:rPr>
        <w:t xml:space="preserve">có thể </w:t>
      </w:r>
      <w:r w:rsidRPr="0095710B">
        <w:rPr>
          <w:rFonts w:ascii="Times New Roman" w:hAnsi="Times New Roman" w:cs="Times New Roman"/>
        </w:rPr>
        <w:t xml:space="preserve">xem </w:t>
      </w:r>
      <w:r w:rsidR="001C7557" w:rsidRPr="0095710B">
        <w:rPr>
          <w:rFonts w:ascii="Times New Roman" w:hAnsi="Times New Roman" w:cs="Times New Roman"/>
        </w:rPr>
        <w:t>ĐNTT</w:t>
      </w:r>
      <w:r w:rsidRPr="0095710B">
        <w:rPr>
          <w:rFonts w:ascii="Times New Roman" w:hAnsi="Times New Roman" w:cs="Times New Roman"/>
        </w:rPr>
        <w:t xml:space="preserve"> + chứng từ</w:t>
      </w:r>
      <w:r w:rsidR="001C7557" w:rsidRPr="0095710B">
        <w:rPr>
          <w:rFonts w:ascii="Times New Roman" w:hAnsi="Times New Roman" w:cs="Times New Roman"/>
        </w:rPr>
        <w:t xml:space="preserve"> đính kèm</w:t>
      </w:r>
      <w:r w:rsidRPr="0095710B">
        <w:rPr>
          <w:rFonts w:ascii="Times New Roman" w:hAnsi="Times New Roman" w:cs="Times New Roman"/>
        </w:rPr>
        <w:t xml:space="preserve"> + kết quả AI</w:t>
      </w:r>
      <w:r w:rsidR="002F7B9B" w:rsidRPr="0095710B">
        <w:rPr>
          <w:rFonts w:ascii="Times New Roman" w:hAnsi="Times New Roman" w:cs="Times New Roman"/>
        </w:rPr>
        <w:t xml:space="preserve"> (xem thêm mục này)</w:t>
      </w:r>
    </w:p>
    <w:p w14:paraId="66D86FE6" w14:textId="77777777" w:rsidR="001C7557" w:rsidRPr="0095710B" w:rsidRDefault="00000000" w:rsidP="001C7557">
      <w:pPr>
        <w:rPr>
          <w:rFonts w:ascii="Times New Roman" w:hAnsi="Times New Roman" w:cs="Times New Roman"/>
        </w:rPr>
      </w:pPr>
      <w:r w:rsidRPr="0095710B">
        <w:rPr>
          <w:rFonts w:ascii="Times New Roman" w:hAnsi="Times New Roman" w:cs="Times New Roman"/>
        </w:rPr>
        <w:t>- Tra cứu lịch sử duyệt, log rõ ràng.</w:t>
      </w:r>
    </w:p>
    <w:p w14:paraId="76E34225" w14:textId="42558B93" w:rsidR="00DC7810" w:rsidRPr="0095710B" w:rsidRDefault="00000000" w:rsidP="001C7557">
      <w:pPr>
        <w:rPr>
          <w:rFonts w:ascii="Times New Roman" w:hAnsi="Times New Roman" w:cs="Times New Roman"/>
          <w:b/>
          <w:bCs/>
        </w:rPr>
      </w:pPr>
      <w:r w:rsidRPr="0095710B">
        <w:rPr>
          <w:rFonts w:ascii="Times New Roman" w:hAnsi="Times New Roman" w:cs="Times New Roman"/>
          <w:b/>
          <w:bCs/>
        </w:rPr>
        <w:t xml:space="preserve">III. </w:t>
      </w:r>
      <w:r w:rsidR="001C7557" w:rsidRPr="0095710B">
        <w:rPr>
          <w:rFonts w:ascii="Times New Roman" w:hAnsi="Times New Roman" w:cs="Times New Roman"/>
          <w:b/>
          <w:bCs/>
        </w:rPr>
        <w:t>Ngoài ra</w:t>
      </w:r>
    </w:p>
    <w:p w14:paraId="3EE55639" w14:textId="64808AB8" w:rsidR="001C7557" w:rsidRPr="0095710B" w:rsidRDefault="001C7557" w:rsidP="001C7557">
      <w:pPr>
        <w:rPr>
          <w:rFonts w:ascii="Times New Roman" w:hAnsi="Times New Roman" w:cs="Times New Roman"/>
        </w:rPr>
      </w:pPr>
      <w:r w:rsidRPr="0095710B">
        <w:rPr>
          <w:rFonts w:ascii="Times New Roman" w:hAnsi="Times New Roman" w:cs="Times New Roman"/>
        </w:rPr>
        <w:lastRenderedPageBreak/>
        <w:t>Xem xét phân quyền xem dữ liệu ĐNTT, hồ sơ đính kèm, kết quả AI theo bộ phận (các bộ phận lập chỉ xem được hồ sơ của mình) theo cấp bậc (nếu cần)</w:t>
      </w:r>
    </w:p>
    <w:p w14:paraId="4FFF0730" w14:textId="592DF949" w:rsidR="001C7557" w:rsidRPr="0095710B" w:rsidRDefault="001C7557" w:rsidP="001C7557">
      <w:pPr>
        <w:rPr>
          <w:rFonts w:ascii="Times New Roman" w:hAnsi="Times New Roman" w:cs="Times New Roman"/>
          <w:b/>
          <w:bCs/>
        </w:rPr>
      </w:pPr>
      <w:r w:rsidRPr="0095710B">
        <w:rPr>
          <w:rFonts w:ascii="Times New Roman" w:hAnsi="Times New Roman" w:cs="Times New Roman"/>
          <w:b/>
          <w:bCs/>
        </w:rPr>
        <w:t>IV. KẾT LUẬN</w:t>
      </w:r>
    </w:p>
    <w:p w14:paraId="65BC9664" w14:textId="77777777" w:rsidR="001C7557" w:rsidRPr="0095710B" w:rsidRDefault="00000000">
      <w:pPr>
        <w:rPr>
          <w:rFonts w:ascii="Times New Roman" w:hAnsi="Times New Roman" w:cs="Times New Roman"/>
        </w:rPr>
      </w:pPr>
      <w:r w:rsidRPr="0095710B">
        <w:rPr>
          <w:rFonts w:ascii="Times New Roman" w:hAnsi="Times New Roman" w:cs="Times New Roman"/>
        </w:rPr>
        <w:t xml:space="preserve">Các tính năng </w:t>
      </w:r>
      <w:r w:rsidR="001C7557" w:rsidRPr="0095710B">
        <w:rPr>
          <w:rFonts w:ascii="Times New Roman" w:hAnsi="Times New Roman" w:cs="Times New Roman"/>
        </w:rPr>
        <w:t>chính gồm:</w:t>
      </w:r>
    </w:p>
    <w:p w14:paraId="26551B1D" w14:textId="65A69595" w:rsidR="00DC7810" w:rsidRPr="0095710B" w:rsidRDefault="001C7557">
      <w:pPr>
        <w:rPr>
          <w:rFonts w:ascii="Times New Roman" w:hAnsi="Times New Roman" w:cs="Times New Roman"/>
        </w:rPr>
      </w:pPr>
      <w:r w:rsidRPr="0095710B">
        <w:rPr>
          <w:rFonts w:ascii="Times New Roman" w:hAnsi="Times New Roman" w:cs="Times New Roman"/>
        </w:rPr>
        <w:t xml:space="preserve"> 1. Lưu trữ tài liệu theo chuẩn hóa, bảo mật, an toàn (dữ liệu lưu theo quy định luật kế toán)</w:t>
      </w:r>
      <w:r w:rsidRPr="0095710B">
        <w:rPr>
          <w:rFonts w:ascii="Times New Roman" w:hAnsi="Times New Roman" w:cs="Times New Roman"/>
        </w:rPr>
        <w:br/>
        <w:t>2. Phê duyệt online</w:t>
      </w:r>
      <w:r w:rsidRPr="0095710B">
        <w:rPr>
          <w:rFonts w:ascii="Times New Roman" w:hAnsi="Times New Roman" w:cs="Times New Roman"/>
        </w:rPr>
        <w:br/>
        <w:t>3. Ứng dụng AI kiểm tra hồ sơ</w:t>
      </w:r>
      <w:r w:rsidRPr="0095710B">
        <w:rPr>
          <w:rFonts w:ascii="Times New Roman" w:hAnsi="Times New Roman" w:cs="Times New Roman"/>
        </w:rPr>
        <w:br/>
      </w:r>
      <w:r w:rsidRPr="0095710B">
        <w:rPr>
          <w:rFonts w:ascii="Times New Roman" w:hAnsi="Times New Roman" w:cs="Times New Roman"/>
        </w:rPr>
        <w:br/>
      </w:r>
    </w:p>
    <w:sectPr w:rsidR="00DC7810" w:rsidRPr="0095710B" w:rsidSect="0095710B">
      <w:pgSz w:w="12240" w:h="15840"/>
      <w:pgMar w:top="450" w:right="900" w:bottom="5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55217144">
    <w:abstractNumId w:val="8"/>
  </w:num>
  <w:num w:numId="2" w16cid:durableId="82847527">
    <w:abstractNumId w:val="6"/>
  </w:num>
  <w:num w:numId="3" w16cid:durableId="857086895">
    <w:abstractNumId w:val="5"/>
  </w:num>
  <w:num w:numId="4" w16cid:durableId="748815234">
    <w:abstractNumId w:val="4"/>
  </w:num>
  <w:num w:numId="5" w16cid:durableId="608700252">
    <w:abstractNumId w:val="7"/>
  </w:num>
  <w:num w:numId="6" w16cid:durableId="2025084726">
    <w:abstractNumId w:val="3"/>
  </w:num>
  <w:num w:numId="7" w16cid:durableId="1188370834">
    <w:abstractNumId w:val="2"/>
  </w:num>
  <w:num w:numId="8" w16cid:durableId="1779565197">
    <w:abstractNumId w:val="1"/>
  </w:num>
  <w:num w:numId="9" w16cid:durableId="1402143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5FE0"/>
    <w:rsid w:val="00047859"/>
    <w:rsid w:val="0006063C"/>
    <w:rsid w:val="000F0B88"/>
    <w:rsid w:val="0015074B"/>
    <w:rsid w:val="0015554A"/>
    <w:rsid w:val="001A56D1"/>
    <w:rsid w:val="001C2532"/>
    <w:rsid w:val="001C7557"/>
    <w:rsid w:val="00291958"/>
    <w:rsid w:val="0029639D"/>
    <w:rsid w:val="002F7B9B"/>
    <w:rsid w:val="00303535"/>
    <w:rsid w:val="00326F90"/>
    <w:rsid w:val="003D74EA"/>
    <w:rsid w:val="003F6A0E"/>
    <w:rsid w:val="00422D19"/>
    <w:rsid w:val="00491548"/>
    <w:rsid w:val="00524260"/>
    <w:rsid w:val="005762FF"/>
    <w:rsid w:val="005A52B2"/>
    <w:rsid w:val="005C1035"/>
    <w:rsid w:val="005C6977"/>
    <w:rsid w:val="005E78CA"/>
    <w:rsid w:val="00654386"/>
    <w:rsid w:val="006733AC"/>
    <w:rsid w:val="006E42D7"/>
    <w:rsid w:val="00746FC7"/>
    <w:rsid w:val="00865B4C"/>
    <w:rsid w:val="00915EEC"/>
    <w:rsid w:val="0095710B"/>
    <w:rsid w:val="00AA1D8D"/>
    <w:rsid w:val="00AC7330"/>
    <w:rsid w:val="00AD5616"/>
    <w:rsid w:val="00B47730"/>
    <w:rsid w:val="00BF7CD6"/>
    <w:rsid w:val="00C6227B"/>
    <w:rsid w:val="00CB0664"/>
    <w:rsid w:val="00D102DF"/>
    <w:rsid w:val="00D4528B"/>
    <w:rsid w:val="00DC7810"/>
    <w:rsid w:val="00DE4F24"/>
    <w:rsid w:val="00E900B9"/>
    <w:rsid w:val="00EC54E6"/>
    <w:rsid w:val="00ED30E2"/>
    <w:rsid w:val="00F3754E"/>
    <w:rsid w:val="00F8623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BF1D36"/>
  <w14:defaultImageDpi w14:val="300"/>
  <w15:docId w15:val="{5D8C20DA-C36F-4CB1-A38E-D86F2CB75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958"/>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NGUYỄN CAO PHƯỚC</cp:lastModifiedBy>
  <cp:revision>33</cp:revision>
  <cp:lastPrinted>2025-07-25T06:55:00Z</cp:lastPrinted>
  <dcterms:created xsi:type="dcterms:W3CDTF">2025-07-23T09:29:00Z</dcterms:created>
  <dcterms:modified xsi:type="dcterms:W3CDTF">2025-07-25T07:16:00Z</dcterms:modified>
  <cp:category/>
</cp:coreProperties>
</file>